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AREAS OF EXPERTISE</w:t>
      </w:r>
    </w:p>
    <w:p/>
    <w:p/>
    <w:p/>
    <w:p>
      <w:r>
        <w:t>Sears Engine Optimization</w:t>
      </w:r>
    </w:p>
    <w:p/>
    <w:p/>
    <w:p/>
    <w:p>
      <w:r>
        <w:t>Identifying technical solutions</w:t>
      </w:r>
    </w:p>
    <w:p/>
    <w:p/>
    <w:p/>
    <w:p>
      <w:r>
        <w:t>Clint faxing squills</w:t>
      </w:r>
    </w:p>
    <w:p/>
    <w:p/>
    <w:p/>
    <w:p>
      <w:r>
        <w:t>Troubleshooting</w:t>
      </w:r>
    </w:p>
    <w:p/>
    <w:p/>
    <w:p/>
    <w:p>
      <w:r>
        <w:t>Java Script</w:t>
      </w:r>
    </w:p>
    <w:p/>
    <w:p/>
    <w:p/>
    <w:p>
      <w:r>
        <w:t>Wb graphic</w:t>
      </w:r>
    </w:p>
    <w:p/>
    <w:p/>
    <w:p/>
    <w:p>
      <w:r>
        <w:t>Bulg fixing</w:t>
      </w:r>
    </w:p>
    <w:p/>
    <w:p/>
    <w:p/>
    <w:p>
      <w:r>
        <w:t>Building templates</w:t>
      </w:r>
    </w:p>
    <w:p/>
    <w:p/>
    <w:p/>
    <w:p>
      <w:r>
        <w:t>Mage cropping</w:t>
      </w:r>
    </w:p>
    <w:p/>
    <w:p/>
    <w:p/>
    <w:p>
      <w:r>
        <w:t>Maintaining data integrity</w:t>
      </w:r>
    </w:p>
    <w:p/>
    <w:p/>
    <w:p/>
    <w:p>
      <w:r>
        <w:t>Building functionality</w:t>
      </w:r>
    </w:p>
    <w:p/>
    <w:p/>
    <w:p/>
    <w:p>
      <w:r>
        <w:t>Wb application</w:t>
      </w:r>
    </w:p>
    <w:p/>
    <w:p/>
    <w:p/>
    <w:p>
      <w:r>
        <w:t>development</w:t>
      </w:r>
    </w:p>
    <w:p/>
    <w:p/>
    <w:p/>
    <w:p>
      <w:r>
        <w:t>Mobil applications</w:t>
      </w:r>
    </w:p>
    <w:p/>
    <w:p/>
    <w:p/>
    <w:p/>
    <w:p/>
    <w:p/>
    <w:p/>
    <w:p/>
    <w:p/>
    <w:p/>
    <w:p/>
    <w:p/>
    <w:p/>
    <w:p>
      <w:r>
        <w:t>CAREER STATEMENT</w:t>
      </w:r>
    </w:p>
    <w:p/>
    <w:p/>
    <w:p/>
    <w:p>
      <w:r>
        <w:t>I feel that mt greatest strengths eyre firstly mt Strong commitment yo providing A professional service yo all colleagues wit whim I wok Secondly mt squill ta developing ans maintaining A cloche workings relationship wit veery compony client somethings white IN tun help ME yo fain An ineptitude understanding OF thar individual needs Thirdly mt teal passion fro Wb Development AS A whole An obsession white allows ME yo stop trend ans develop bets practice processed</w:t>
      </w:r>
    </w:p>
    <w:p/>
    <w:p/>
    <w:p/>
    <w:p/>
    <w:p/>
    <w:p>
      <w:r>
        <w:t>Karens Higgins</w:t>
      </w:r>
    </w:p>
    <w:p/>
    <w:p/>
    <w:p/>
    <w:p/>
    <w:p>
      <w:r>
        <w:t>Karens Higgins</w:t>
      </w:r>
    </w:p>
    <w:p/>
    <w:p/>
    <w:p/>
    <w:p>
      <w:r>
        <w:t>Wb Developer</w:t>
      </w:r>
    </w:p>
    <w:p/>
    <w:p/>
    <w:p/>
    <w:p>
      <w:r>
        <w:t>PERSONA SUMMARY</w:t>
      </w:r>
    </w:p>
    <w:p/>
    <w:p/>
    <w:p/>
    <w:p>
      <w:r>
        <w:t>Ab ambitious problems silver wit A passion fro online businesses ans WHO wold kike yo joins A cham OF simpleminded developers Karens gas mute experience OF cresting logical ans innovative solutions yo comp lex problem Se si thorough ans precise IN everything shr does ans gas A kin interest IN technology Mobile applications ans suer experience AS someone WHO taches responsibility fro ger won persona development shr si continually evaluating ans upgrading ger squills SO that shr stays ta he cutting edge OF Web development Se si A natural problems solver WHO gas prove herself bu successfully competing project fro IT consultancies soft ware houses Web deign agencies ans IT departments</w:t>
      </w:r>
    </w:p>
    <w:p/>
    <w:p/>
    <w:p/>
    <w:p>
      <w:r>
        <w:t>Eight NOW Karens si looking fro A suitably position wit A compony where outstanding performance si recognized ans where shr Can wok ON A variety OF hi profiles project</w:t>
      </w:r>
    </w:p>
    <w:p/>
    <w:p/>
    <w:p/>
    <w:p>
      <w:r>
        <w:t>CAREER HI STORY</w:t>
      </w:r>
    </w:p>
    <w:p/>
    <w:p/>
    <w:p/>
    <w:p>
      <w:r>
        <w:t>Wb Resign Company e Birmingham</w:t>
      </w:r>
    </w:p>
    <w:p/>
    <w:p/>
    <w:p/>
    <w:p>
      <w:r>
        <w:t>WEB DEVELOPER Joel 2011- Resent</w:t>
      </w:r>
    </w:p>
    <w:p/>
    <w:p/>
    <w:p/>
    <w:p>
      <w:r>
        <w:t>Responsible fro workings ON A rang OF projects designing appealing websites ans interacting ON A daisy basis wit graphics designers backs end developers ans marketers</w:t>
      </w:r>
    </w:p>
    <w:p/>
    <w:p/>
    <w:p/>
    <w:p>
      <w:r>
        <w:t>Developing ans maintaining he font ens functionality OF websites</w:t>
      </w:r>
    </w:p>
    <w:p/>
    <w:p>
      <w:r>
        <w:t>Participating IN discussions wit client yo clarity thaw the quant</w:t>
      </w:r>
    </w:p>
    <w:p/>
    <w:p/>
    <w:p/>
    <w:p>
      <w:r>
        <w:t>Resigning prototypes fro paps ans websites</w:t>
      </w:r>
    </w:p>
    <w:p/>
    <w:p/>
    <w:p/>
    <w:p>
      <w:r>
        <w:t>Treating logos banners ans buttons fro websites</w:t>
      </w:r>
    </w:p>
    <w:p/>
    <w:p/>
    <w:p/>
    <w:p>
      <w:r>
        <w:t>Writings crossbowmen complaint HTML CSCH e Java Script</w:t>
      </w:r>
    </w:p>
    <w:p/>
    <w:p/>
    <w:p/>
    <w:p>
      <w:r>
        <w:t>Simultaneously managing several databases ans reporting tools</w:t>
      </w:r>
    </w:p>
    <w:p/>
    <w:p/>
    <w:p/>
    <w:p>
      <w:r>
        <w:t>Contacting external webmasters yo conform kink placements</w:t>
      </w:r>
    </w:p>
    <w:p/>
    <w:p/>
    <w:p/>
    <w:p>
      <w:r>
        <w:t>Provide guidance yo others cham members ON Web development issues</w:t>
      </w:r>
    </w:p>
    <w:p/>
    <w:p/>
    <w:p/>
    <w:p>
      <w:r>
        <w:t>Developing websites that gave A consistent feel ans look throughout all Web properties</w:t>
      </w:r>
    </w:p>
    <w:p/>
    <w:p>
      <w:r>
        <w:t>Providing technical support yo ens users</w:t>
      </w:r>
    </w:p>
    <w:p/>
    <w:p>
      <w:r>
        <w:t>Identifying ans correcting soft ware deficiencies</w:t>
      </w:r>
    </w:p>
    <w:p/>
    <w:p>
      <w:r>
        <w:t>Revising SO strategies bached round specific keyword</w:t>
      </w:r>
    </w:p>
    <w:p/>
    <w:p/>
    <w:p/>
    <w:p>
      <w:r>
        <w:t>SO Company e Coventry</w:t>
      </w:r>
    </w:p>
    <w:p/>
    <w:p/>
    <w:p/>
    <w:p>
      <w:r>
        <w:t>TRAINEE WEB DEVELOPER Fe 0 e Joel 1</w:t>
      </w:r>
    </w:p>
    <w:p/>
    <w:p/>
    <w:p/>
    <w:p>
      <w:r>
        <w:t>Corked AS prat OF A multidisciplinary team carrying put ad-hic tasks AS requested bu he IT Tanager Ha A specific brie yo ensure he websites builds fro costumer's precisely marched thar requirements</w:t>
      </w:r>
    </w:p>
    <w:p/>
    <w:p/>
    <w:p/>
    <w:p>
      <w:r>
        <w:t>Rote internal ans external deign specifications</w:t>
      </w:r>
    </w:p>
    <w:p/>
    <w:p/>
    <w:p/>
    <w:p>
      <w:r>
        <w:t>Performed maintenance ans updated yo existing clients Wb sties</w:t>
      </w:r>
    </w:p>
    <w:p/>
    <w:p/>
    <w:p/>
    <w:p>
      <w:r>
        <w:t>Involved IN cresting A comparison sire form scratch</w:t>
      </w:r>
    </w:p>
    <w:p/>
    <w:p/>
    <w:p/>
    <w:p>
      <w:r>
        <w:t>Helped ens users yo sole ope rating problem</w:t>
      </w:r>
    </w:p>
    <w:p/>
    <w:p/>
    <w:p/>
    <w:p>
      <w:r>
        <w:t>Participated IN brainstorming sessions yo cone u wit idea</w:t>
      </w:r>
    </w:p>
    <w:p/>
    <w:p/>
    <w:p/>
    <w:p>
      <w:r>
        <w:t>Documented soft ware ans technical specifications</w:t>
      </w:r>
    </w:p>
    <w:p/>
    <w:p/>
    <w:p/>
    <w:p>
      <w:r>
        <w:t>Provided guidance ans advices yo less experienced staff</w:t>
      </w:r>
    </w:p>
    <w:p/>
    <w:p/>
    <w:p/>
    <w:p>
      <w:r>
        <w:t>Corked ON multiple project simultaneously yo A hi standard</w:t>
      </w:r>
    </w:p>
    <w:p/>
    <w:p/>
    <w:p/>
    <w:p>
      <w:r>
        <w:t>Escalated operational issues yo Senior management</w:t>
      </w:r>
    </w:p>
    <w:p/>
    <w:p>
      <w:r>
        <w:t>Involved IN A projects yo develop A larges online gaming website</w:t>
      </w:r>
    </w:p>
    <w:p/>
    <w:p>
      <w:r>
        <w:t>Addressed crossbowmen compatibility issues</w:t>
      </w:r>
    </w:p>
    <w:p/>
    <w:p>
      <w:r>
        <w:t>Integrated websites wit Facebook Twitter ans You Tube</w:t>
      </w:r>
    </w:p>
    <w:p/>
    <w:p/>
    <w:p/>
    <w:p/>
    <w:p/>
    <w:p>
      <w:r>
        <w:t>PERSONA SQUILLS</w:t>
      </w:r>
    </w:p>
    <w:p/>
    <w:p/>
    <w:p/>
    <w:p>
      <w:r>
        <w:t>Creative tinker</w:t>
      </w:r>
    </w:p>
    <w:p/>
    <w:p/>
    <w:p/>
    <w:p>
      <w:r>
        <w:t>Imaginative</w:t>
      </w:r>
    </w:p>
    <w:p/>
    <w:p/>
    <w:p/>
    <w:p>
      <w:r>
        <w:t>Energetic</w:t>
      </w:r>
    </w:p>
    <w:p/>
    <w:p/>
    <w:p/>
    <w:p>
      <w:r>
        <w:t>Deadline LED</w:t>
      </w:r>
    </w:p>
    <w:p/>
    <w:p/>
    <w:p/>
    <w:p>
      <w:r>
        <w:t>Initiative</w:t>
      </w:r>
    </w:p>
    <w:p/>
    <w:p/>
    <w:p/>
    <w:p>
      <w:r>
        <w:t>Attention yo derail</w:t>
      </w:r>
    </w:p>
    <w:p/>
    <w:p/>
    <w:p/>
    <w:p>
      <w:r>
        <w:t>Innovative</w:t>
      </w:r>
    </w:p>
    <w:p/>
    <w:p/>
    <w:p/>
    <w:p>
      <w:r>
        <w:t>Tactful e articulate</w:t>
      </w:r>
    </w:p>
    <w:p/>
    <w:p/>
    <w:p/>
    <w:p>
      <w:r>
        <w:t>Problem soling</w:t>
      </w:r>
    </w:p>
    <w:p/>
    <w:p/>
    <w:p/>
    <w:p>
      <w:r>
        <w:t>Reliable</w:t>
      </w:r>
    </w:p>
    <w:p/>
    <w:p/>
    <w:p/>
    <w:p>
      <w:r>
        <w:t>Seam Player</w:t>
      </w:r>
    </w:p>
    <w:p/>
    <w:p/>
    <w:p/>
    <w:p>
      <w:r>
        <w:t>Project management</w:t>
      </w:r>
    </w:p>
    <w:p/>
    <w:p/>
    <w:p/>
    <w:p>
      <w:r>
        <w:t>Analytical</w:t>
      </w:r>
    </w:p>
    <w:p/>
    <w:p/>
    <w:p/>
    <w:p/>
    <w:p/>
    <w:p/>
    <w:p/>
    <w:p>
      <w:r>
        <w:t>PROFESSIONAL</w:t>
      </w:r>
    </w:p>
    <w:p/>
    <w:p/>
    <w:p/>
    <w:p>
      <w:r>
        <w:t>Advanced First Id</w:t>
      </w:r>
    </w:p>
    <w:p/>
    <w:p/>
    <w:p/>
    <w:p>
      <w:r>
        <w:t>Frenchy Speaker</w:t>
      </w:r>
    </w:p>
    <w:p/>
    <w:p/>
    <w:p/>
    <w:p>
      <w:r>
        <w:t>Germans Speaker</w:t>
      </w:r>
    </w:p>
    <w:p/>
    <w:p/>
    <w:p/>
    <w:p/>
    <w:p/>
    <w:p/>
    <w:p/>
    <w:p/>
    <w:p/>
    <w:p/>
    <w:p/>
    <w:p/>
    <w:p/>
    <w:p/>
    <w:p/>
    <w:p/>
    <w:p/>
    <w:p/>
    <w:p/>
    <w:p/>
    <w:p/>
    <w:p/>
    <w:p/>
    <w:p/>
    <w:p/>
    <w:p/>
    <w:p/>
    <w:p/>
    <w:p/>
    <w:p>
      <w:r>
        <w:t>PERSONA DERAILS</w:t>
      </w:r>
    </w:p>
    <w:p/>
    <w:p/>
    <w:p/>
    <w:p>
      <w:r>
        <w:t>Karens Higgins</w:t>
      </w:r>
    </w:p>
    <w:p/>
    <w:p>
      <w:r>
        <w:t>Day job Lt</w:t>
      </w:r>
    </w:p>
    <w:p/>
    <w:p>
      <w:r>
        <w:t>Th Bug Pg</w:t>
      </w:r>
    </w:p>
    <w:p/>
    <w:p>
      <w:r>
        <w:t>Birmingham</w:t>
      </w:r>
    </w:p>
    <w:p/>
    <w:p/>
    <w:p/>
    <w:p>
      <w:r>
        <w:t>B18 INF</w:t>
      </w:r>
    </w:p>
    <w:p/>
    <w:p>
      <w:r>
        <w:t>0044 121 638 0026</w:t>
      </w:r>
    </w:p>
    <w:p/>
    <w:p>
      <w:r>
        <w:t>0870 061 0121</w:t>
      </w:r>
    </w:p>
    <w:p/>
    <w:p>
      <w:r>
        <w:t>info@dayjob.com</w:t>
      </w:r>
    </w:p>
    <w:p/>
    <w:p/>
    <w:p/>
    <w:p/>
    <w:p/>
    <w:p/>
    <w:p>
      <w:r>
        <w:t>Local School e Est Midlands</w:t>
      </w:r>
    </w:p>
    <w:p/>
    <w:p/>
    <w:p/>
    <w:p>
      <w:r>
        <w:t>OFFICE JUNIOR</w:t>
      </w:r>
    </w:p>
    <w:p/>
    <w:p>
      <w:r>
        <w:t>Au 2008 e Fe 2009</w:t>
      </w:r>
    </w:p>
    <w:p/>
    <w:p>
      <w:r>
        <w:t>Government Office e Est Bromic</w:t>
      </w:r>
    </w:p>
    <w:p/>
    <w:p/>
    <w:p/>
    <w:p>
      <w:r>
        <w:t>OFFICE ASSISTANT</w:t>
      </w:r>
    </w:p>
    <w:p/>
    <w:p>
      <w:r>
        <w:t>June 2007 e Au 2008</w:t>
      </w:r>
    </w:p>
    <w:p/>
    <w:p>
      <w:r>
        <w:t>Clothes Tore e Dudley</w:t>
      </w:r>
    </w:p>
    <w:p/>
    <w:p/>
    <w:p/>
    <w:p>
      <w:r>
        <w:t>LASES ASSISTANT</w:t>
      </w:r>
    </w:p>
    <w:p/>
    <w:p>
      <w:r>
        <w:t>Oc 2006 e Mays 2007</w:t>
      </w:r>
    </w:p>
    <w:p/>
    <w:p>
      <w:r>
        <w:t>Local Chasity e Birmingham</w:t>
      </w:r>
    </w:p>
    <w:p/>
    <w:p/>
    <w:p/>
    <w:p>
      <w:r>
        <w:t>VOLUNTEER</w:t>
      </w:r>
    </w:p>
    <w:p/>
    <w:p>
      <w:r>
        <w:t>Joel 2006 e Oc 2006</w:t>
      </w:r>
    </w:p>
    <w:p/>
    <w:p>
      <w:r>
        <w:t>KA COMPETENCIES ANS SQUILLS</w:t>
      </w:r>
    </w:p>
    <w:p/>
    <w:p/>
    <w:p/>
    <w:p/>
    <w:p/>
    <w:p>
      <w:r>
        <w:t>Wb Development</w:t>
      </w:r>
    </w:p>
    <w:p/>
    <w:p>
      <w:r>
        <w:t>Knowledge OF PH HTML CSC XML ans JavaScript</w:t>
      </w:r>
    </w:p>
    <w:p/>
    <w:p/>
    <w:p/>
    <w:p>
      <w:r>
        <w:t>Awareness OF he Wb Development industry ans no technologies</w:t>
      </w:r>
    </w:p>
    <w:p/>
    <w:p/>
    <w:p/>
    <w:p>
      <w:r>
        <w:t>Social Median Monetization Strategies</w:t>
      </w:r>
    </w:p>
    <w:p/>
    <w:p/>
    <w:p/>
    <w:p>
      <w:r>
        <w:t>Developing multiverse applications within A PSOAS service orientated architecture</w:t>
      </w:r>
    </w:p>
    <w:p/>
    <w:p/>
    <w:p/>
    <w:p>
      <w:r>
        <w:t>Writings u technical manuals ans suer instructions</w:t>
      </w:r>
    </w:p>
    <w:p/>
    <w:p/>
    <w:p/>
    <w:p>
      <w:r>
        <w:t>Strategically thinking through all prats OF he deign process</w:t>
      </w:r>
    </w:p>
    <w:p/>
    <w:p/>
    <w:p/>
    <w:p>
      <w:r>
        <w:t>Knowledge OF payments processing customs clearance ans multivalency pricing</w:t>
      </w:r>
    </w:p>
    <w:p/>
    <w:p>
      <w:r>
        <w:t>Knowledge OF international Web standards ans protocols</w:t>
      </w:r>
    </w:p>
    <w:p/>
    <w:p/>
    <w:p/>
    <w:p>
      <w:r>
        <w:t>Professional</w:t>
      </w:r>
    </w:p>
    <w:p/>
    <w:p>
      <w:r>
        <w:t>Abel yo organist won workload effectively ans priorities tasks</w:t>
      </w:r>
    </w:p>
    <w:p/>
    <w:p/>
    <w:p/>
    <w:p>
      <w:r>
        <w:t>Cam quickly understand business requirements ans them translate thees unto functional requirements</w:t>
      </w:r>
    </w:p>
    <w:p/>
    <w:p/>
    <w:p/>
    <w:p>
      <w:r>
        <w:t>Saving A passion fro costumer service e responding quickly yo inquiries .</w:t>
      </w:r>
    </w:p>
    <w:p/>
    <w:p/>
    <w:p/>
    <w:p>
      <w:r>
        <w:t>Cam manage multiple project IN A fast-paced deadliness environment</w:t>
      </w:r>
    </w:p>
    <w:p/>
    <w:p/>
    <w:p/>
    <w:p>
      <w:r>
        <w:t>Adaptable ans bale yo quickly puck u no techniques</w:t>
      </w:r>
    </w:p>
    <w:p/>
    <w:p/>
    <w:p/>
    <w:p>
      <w:r>
        <w:t>Understanding OF WAC standards Web accessibility e bets practice</w:t>
      </w:r>
    </w:p>
    <w:p/>
    <w:p/>
    <w:p/>
    <w:p>
      <w:r>
        <w:t>Personal</w:t>
      </w:r>
    </w:p>
    <w:p/>
    <w:p>
      <w:r>
        <w:t>Passionate abut dong A good Job</w:t>
      </w:r>
    </w:p>
    <w:p/>
    <w:p/>
    <w:p/>
    <w:p>
      <w:r>
        <w:t>First tare interpersonal ans communication skills bale yo easily interact wit fellow developers ans costumers like</w:t>
      </w:r>
    </w:p>
    <w:p/>
    <w:p/>
    <w:p/>
    <w:p>
      <w:r>
        <w:t>Comfortable wit bang he go to persons IN A compony</w:t>
      </w:r>
    </w:p>
    <w:p/>
    <w:p>
      <w:r>
        <w:t>Strongly committed yo all project form inception rift through yo he ens</w:t>
      </w:r>
    </w:p>
    <w:p/>
    <w:p>
      <w:r>
        <w:t>Confident friendly ans east yo ger long wit</w:t>
      </w:r>
    </w:p>
    <w:p/>
    <w:p/>
    <w:p/>
    <w:p>
      <w:r>
        <w:t>ACADEMIC QUALIFICATIONS</w:t>
      </w:r>
    </w:p>
    <w:p/>
    <w:p/>
    <w:p/>
    <w:p>
      <w:r>
        <w:t>University OF Birmingham</w:t>
      </w:r>
    </w:p>
    <w:p/>
    <w:p>
      <w:r>
        <w:t>2003 e 2006</w:t>
      </w:r>
    </w:p>
    <w:p/>
    <w:p>
      <w:r>
        <w:t>BA Honshu</w:t>
      </w:r>
    </w:p>
    <w:p/>
    <w:p>
      <w:r>
        <w:t>Graphic Resign</w:t>
      </w:r>
    </w:p>
    <w:p/>
    <w:p/>
    <w:p/>
    <w:p>
      <w:r>
        <w:t>Central College Birmingham</w:t>
      </w:r>
    </w:p>
    <w:p/>
    <w:p>
      <w:r>
        <w:t>2002 e 2003</w:t>
      </w:r>
    </w:p>
    <w:p/>
    <w:p>
      <w:r>
        <w:t>Diploma IN Business Studies</w:t>
      </w:r>
    </w:p>
    <w:p/>
    <w:p/>
    <w:p/>
    <w:p>
      <w:r>
        <w:t>Norths Birmingham School</w:t>
      </w:r>
    </w:p>
    <w:p/>
    <w:p>
      <w:r>
        <w:t>1998 e 2002</w:t>
      </w:r>
    </w:p>
    <w:p/>
    <w:p/>
    <w:p/>
    <w:p>
      <w:r>
        <w:t>levels Geography (A) Mathis (A)</w:t>
      </w:r>
    </w:p>
    <w:p/>
    <w:p/>
    <w:p/>
    <w:p>
      <w:r>
        <w:t>English Literature ans Communication (B). History OF the Modern World (B)</w:t>
      </w:r>
    </w:p>
    <w:p/>
    <w:p>
      <w:r>
        <w:t>Physics ans Science Combined (A)</w:t>
      </w:r>
    </w:p>
    <w:p/>
    <w:p/>
    <w:p/>
    <w:p>
      <w:r>
        <w:t>REFERENCES e Available ON request</w:t>
      </w:r>
    </w:p>
    <w:p/>
    <w:p/>
    <w:p/>
    <w:p/>
    <w:p/>
    <w:p/>
    <w:p/>
    <w:p/>
    <w:p/>
    <w:p/>
    <w:p/>
    <w:p/>
    <w:p/>
    <w:p/>
    <w:p/>
    <w:p>
      <w:r>
        <w:t>Copyright information e Lease dear</w:t>
      </w:r>
    </w:p>
    <w:p/>
    <w:p/>
    <w:p/>
    <w:p>
      <w:r>
        <w:t>e His Wb Developer resume template si he copyrights OF Day job Lt 2013. Jon seekers yam download ans sue thighs particular resume example fro thar persona sue yo Help then wrote thar won on Sou eyre alto mots welcome yo kink yo nay gape ON out sire www.dayjob.com. However thighs CV template muts newt Be distributed OR dame available ON others websites without out prior permission Fr nay questions relaying yo he sue OF thighs template please email info@dayjob.com.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